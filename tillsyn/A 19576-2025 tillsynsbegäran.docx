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19576-2025 i Gislaveds kommun</w:t>
      </w:r>
    </w:p>
    <w:p>
      <w:r>
        <w:t>Detta dokument behandlar höga naturvärden i avverkningsanmälan A 19576-2025 i Gislaveds kommun. Denna avverkningsanmälan inkom 2025-04-23 13:27:58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mörk dunört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957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6332254, E 404634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