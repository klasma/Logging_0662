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31757-2024 i Gislaveds kommun</w:t>
      </w:r>
    </w:p>
    <w:p>
      <w:r>
        <w:t>Detta dokument behandlar höga naturvärden i avverkningsanmälan A 31757-2024 i Gislaveds kommun. Denna avverkningsanmälan inkom 2024-08-05 10:38:55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backtimjan (NT), vårstarr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1757-2024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6329498, E 415401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