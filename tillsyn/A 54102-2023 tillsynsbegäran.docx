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54102-2023 i Gislaveds kommun</w:t>
      </w:r>
    </w:p>
    <w:p>
      <w:r>
        <w:t>Detta dokument behandlar höga naturvärden i avverkningsanmälan A 54102-2023 i Gislaveds kommun. Denna avverkningsanmälan inkom 2023-11-02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spillkråka (NT, §4)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4102-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6347819, E 409539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